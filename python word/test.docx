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F0" w:rsidRPr="00F6276B" w:rsidRDefault="00594486">
      <w:pPr>
        <w:pStyle w:val="aa"/>
        <w:rPr>
          <w:lang w:val="ru-RU"/>
        </w:rPr>
      </w:pPr>
      <w:r w:rsidRPr="00F6276B">
        <w:rPr>
          <w:lang w:val="ru-RU"/>
        </w:rPr>
        <w:t>Это будет главный заголовок</w:t>
      </w:r>
    </w:p>
    <w:p w:rsidR="000942F0" w:rsidRPr="00F6276B" w:rsidRDefault="00594486">
      <w:pPr>
        <w:rPr>
          <w:lang w:val="ru-RU"/>
        </w:rPr>
      </w:pPr>
      <w:r w:rsidRPr="00F6276B">
        <w:rPr>
          <w:lang w:val="ru-RU"/>
        </w:rPr>
        <w:t xml:space="preserve">Здесь начинается параграф, </w:t>
      </w:r>
      <w:proofErr w:type="spellStart"/>
      <w:r w:rsidRPr="00F6276B">
        <w:rPr>
          <w:b/>
          <w:lang w:val="ru-RU"/>
        </w:rPr>
        <w:t>Тепер</w:t>
      </w:r>
      <w:proofErr w:type="spellEnd"/>
      <w:r w:rsidRPr="00F6276B">
        <w:rPr>
          <w:b/>
          <w:lang w:val="ru-RU"/>
        </w:rPr>
        <w:t xml:space="preserve"> текст будет жирным шрифтом, </w:t>
      </w:r>
      <w:proofErr w:type="gramStart"/>
      <w:r w:rsidRPr="00F6276B">
        <w:rPr>
          <w:i/>
          <w:lang w:val="ru-RU"/>
        </w:rPr>
        <w:t>А</w:t>
      </w:r>
      <w:proofErr w:type="gramEnd"/>
      <w:r w:rsidRPr="00F6276B">
        <w:rPr>
          <w:i/>
          <w:lang w:val="ru-RU"/>
        </w:rPr>
        <w:t xml:space="preserve"> эта часть написана курсивом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42F0" w:rsidTr="00F6276B">
        <w:tc>
          <w:tcPr>
            <w:tcW w:w="2880" w:type="dxa"/>
            <w:vAlign w:val="center"/>
          </w:tcPr>
          <w:p w:rsidR="000942F0" w:rsidRDefault="00594486" w:rsidP="00F6276B">
            <w:pPr>
              <w:jc w:val="center"/>
            </w:pPr>
            <w:r>
              <w:t>a</w:t>
            </w:r>
          </w:p>
        </w:tc>
        <w:tc>
          <w:tcPr>
            <w:tcW w:w="2880" w:type="dxa"/>
            <w:vAlign w:val="center"/>
          </w:tcPr>
          <w:p w:rsidR="000942F0" w:rsidRDefault="00594486" w:rsidP="00F6276B">
            <w:pPr>
              <w:jc w:val="center"/>
            </w:pPr>
            <w:r>
              <w:t>b</w:t>
            </w:r>
          </w:p>
        </w:tc>
        <w:tc>
          <w:tcPr>
            <w:tcW w:w="2880" w:type="dxa"/>
            <w:vAlign w:val="center"/>
          </w:tcPr>
          <w:p w:rsidR="000942F0" w:rsidRDefault="00594486" w:rsidP="00F6276B">
            <w:pPr>
              <w:jc w:val="center"/>
            </w:pPr>
            <w:r>
              <w:t>c</w:t>
            </w:r>
          </w:p>
        </w:tc>
      </w:tr>
    </w:tbl>
    <w:p w:rsidR="00594486" w:rsidRDefault="00594486">
      <w:bookmarkStart w:id="0" w:name="_GoBack"/>
      <w:bookmarkEnd w:id="0"/>
    </w:p>
    <w:sectPr w:rsidR="00594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2F0"/>
    <w:rsid w:val="0015074B"/>
    <w:rsid w:val="0029639D"/>
    <w:rsid w:val="00326F90"/>
    <w:rsid w:val="00594486"/>
    <w:rsid w:val="00AA1D8D"/>
    <w:rsid w:val="00B47730"/>
    <w:rsid w:val="00CB0664"/>
    <w:rsid w:val="00F62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2568761-5D54-4D63-94AE-A9CC264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6AF86-8845-499E-9B03-F4073444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 Koltsun</cp:lastModifiedBy>
  <cp:revision>3</cp:revision>
  <dcterms:created xsi:type="dcterms:W3CDTF">2013-12-23T23:15:00Z</dcterms:created>
  <dcterms:modified xsi:type="dcterms:W3CDTF">2022-10-16T00:01:00Z</dcterms:modified>
  <cp:category/>
</cp:coreProperties>
</file>